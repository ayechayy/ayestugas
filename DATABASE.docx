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8C4834" w14:textId="7D2CFFDB" w:rsidR="00EF2422" w:rsidRPr="00BD6050" w:rsidRDefault="00000000">
      <w:pPr>
        <w:pStyle w:val="Heading2"/>
        <w:rPr>
          <w:color w:val="C00000"/>
        </w:rPr>
      </w:pPr>
      <w:r w:rsidRPr="00BD6050">
        <w:rPr>
          <w:color w:val="C00000"/>
        </w:rPr>
        <w:t xml:space="preserve">Tabel </w:t>
      </w:r>
      <w:proofErr w:type="spellStart"/>
      <w:r w:rsidR="00BD6050" w:rsidRPr="00BD6050">
        <w:rPr>
          <w:color w:val="C00000"/>
        </w:rPr>
        <w:t>S</w:t>
      </w:r>
      <w:r w:rsidRPr="00BD6050">
        <w:rPr>
          <w:color w:val="C00000"/>
        </w:rPr>
        <w:t>iswa</w:t>
      </w:r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EF2422" w14:paraId="645D1A0E" w14:textId="77777777">
        <w:tc>
          <w:tcPr>
            <w:tcW w:w="2160" w:type="dxa"/>
          </w:tcPr>
          <w:p w14:paraId="04BACD7C" w14:textId="77777777" w:rsidR="00EF2422" w:rsidRDefault="00000000">
            <w:r>
              <w:t>Nama</w:t>
            </w:r>
          </w:p>
        </w:tc>
        <w:tc>
          <w:tcPr>
            <w:tcW w:w="2160" w:type="dxa"/>
          </w:tcPr>
          <w:p w14:paraId="0D69B251" w14:textId="77777777" w:rsidR="00EF2422" w:rsidRDefault="00000000">
            <w:r>
              <w:t>NIS</w:t>
            </w:r>
          </w:p>
        </w:tc>
        <w:tc>
          <w:tcPr>
            <w:tcW w:w="2160" w:type="dxa"/>
          </w:tcPr>
          <w:p w14:paraId="2AEA7D9B" w14:textId="77777777" w:rsidR="00EF2422" w:rsidRDefault="00000000">
            <w:r>
              <w:t>Kelas</w:t>
            </w:r>
          </w:p>
        </w:tc>
        <w:tc>
          <w:tcPr>
            <w:tcW w:w="2160" w:type="dxa"/>
          </w:tcPr>
          <w:p w14:paraId="00E17549" w14:textId="77777777" w:rsidR="00EF2422" w:rsidRDefault="00000000">
            <w:r>
              <w:t>Password</w:t>
            </w:r>
          </w:p>
        </w:tc>
      </w:tr>
      <w:tr w:rsidR="00EF2422" w14:paraId="415E3FC3" w14:textId="77777777">
        <w:tc>
          <w:tcPr>
            <w:tcW w:w="2160" w:type="dxa"/>
          </w:tcPr>
          <w:p w14:paraId="62BD6F31" w14:textId="77777777" w:rsidR="00EF2422" w:rsidRDefault="00000000">
            <w:r>
              <w:t>Ayesha C</w:t>
            </w:r>
          </w:p>
        </w:tc>
        <w:tc>
          <w:tcPr>
            <w:tcW w:w="2160" w:type="dxa"/>
          </w:tcPr>
          <w:p w14:paraId="185F8385" w14:textId="77777777" w:rsidR="00EF2422" w:rsidRDefault="00000000">
            <w:r>
              <w:t>20089</w:t>
            </w:r>
          </w:p>
        </w:tc>
        <w:tc>
          <w:tcPr>
            <w:tcW w:w="2160" w:type="dxa"/>
          </w:tcPr>
          <w:p w14:paraId="23453B31" w14:textId="77777777" w:rsidR="00EF2422" w:rsidRDefault="00000000">
            <w:r>
              <w:t>XI RPL B</w:t>
            </w:r>
          </w:p>
        </w:tc>
        <w:tc>
          <w:tcPr>
            <w:tcW w:w="2160" w:type="dxa"/>
          </w:tcPr>
          <w:p w14:paraId="31FC9148" w14:textId="77777777" w:rsidR="00EF2422" w:rsidRDefault="00000000">
            <w:r>
              <w:t>pass20089</w:t>
            </w:r>
          </w:p>
        </w:tc>
      </w:tr>
      <w:tr w:rsidR="00EF2422" w14:paraId="659A1898" w14:textId="77777777">
        <w:tc>
          <w:tcPr>
            <w:tcW w:w="2160" w:type="dxa"/>
          </w:tcPr>
          <w:p w14:paraId="57C0F60D" w14:textId="77777777" w:rsidR="00EF2422" w:rsidRDefault="00000000">
            <w:r>
              <w:t>Rika H</w:t>
            </w:r>
          </w:p>
        </w:tc>
        <w:tc>
          <w:tcPr>
            <w:tcW w:w="2160" w:type="dxa"/>
          </w:tcPr>
          <w:p w14:paraId="20AC453D" w14:textId="77777777" w:rsidR="00EF2422" w:rsidRDefault="00000000">
            <w:r>
              <w:t>20095</w:t>
            </w:r>
          </w:p>
        </w:tc>
        <w:tc>
          <w:tcPr>
            <w:tcW w:w="2160" w:type="dxa"/>
          </w:tcPr>
          <w:p w14:paraId="0BE8F9F3" w14:textId="77777777" w:rsidR="00EF2422" w:rsidRDefault="00000000">
            <w:r>
              <w:t>XI RPL B</w:t>
            </w:r>
          </w:p>
        </w:tc>
        <w:tc>
          <w:tcPr>
            <w:tcW w:w="2160" w:type="dxa"/>
          </w:tcPr>
          <w:p w14:paraId="03C98904" w14:textId="77777777" w:rsidR="00EF2422" w:rsidRDefault="00000000">
            <w:r>
              <w:t>pass20095</w:t>
            </w:r>
          </w:p>
        </w:tc>
      </w:tr>
      <w:tr w:rsidR="00EF2422" w14:paraId="5B7A9903" w14:textId="77777777">
        <w:tc>
          <w:tcPr>
            <w:tcW w:w="2160" w:type="dxa"/>
          </w:tcPr>
          <w:p w14:paraId="63AE7D9F" w14:textId="77777777" w:rsidR="00EF2422" w:rsidRDefault="00000000">
            <w:r>
              <w:t>Reisya P</w:t>
            </w:r>
          </w:p>
        </w:tc>
        <w:tc>
          <w:tcPr>
            <w:tcW w:w="2160" w:type="dxa"/>
          </w:tcPr>
          <w:p w14:paraId="38162703" w14:textId="77777777" w:rsidR="00EF2422" w:rsidRDefault="00000000">
            <w:r>
              <w:t>20086</w:t>
            </w:r>
          </w:p>
        </w:tc>
        <w:tc>
          <w:tcPr>
            <w:tcW w:w="2160" w:type="dxa"/>
          </w:tcPr>
          <w:p w14:paraId="44E3674B" w14:textId="77777777" w:rsidR="00EF2422" w:rsidRDefault="00000000">
            <w:r>
              <w:t>XI RPL B</w:t>
            </w:r>
          </w:p>
        </w:tc>
        <w:tc>
          <w:tcPr>
            <w:tcW w:w="2160" w:type="dxa"/>
          </w:tcPr>
          <w:p w14:paraId="62FE93D7" w14:textId="77777777" w:rsidR="00EF2422" w:rsidRDefault="00000000">
            <w:r>
              <w:t>pass20086</w:t>
            </w:r>
          </w:p>
        </w:tc>
      </w:tr>
      <w:tr w:rsidR="00EF2422" w14:paraId="30038100" w14:textId="77777777">
        <w:tc>
          <w:tcPr>
            <w:tcW w:w="2160" w:type="dxa"/>
          </w:tcPr>
          <w:p w14:paraId="094CF63D" w14:textId="77777777" w:rsidR="00EF2422" w:rsidRDefault="00000000">
            <w:r>
              <w:t>Malsyazia</w:t>
            </w:r>
          </w:p>
        </w:tc>
        <w:tc>
          <w:tcPr>
            <w:tcW w:w="2160" w:type="dxa"/>
          </w:tcPr>
          <w:p w14:paraId="688F3615" w14:textId="77777777" w:rsidR="00EF2422" w:rsidRDefault="00000000">
            <w:r>
              <w:t>20096</w:t>
            </w:r>
          </w:p>
        </w:tc>
        <w:tc>
          <w:tcPr>
            <w:tcW w:w="2160" w:type="dxa"/>
          </w:tcPr>
          <w:p w14:paraId="591ABF1C" w14:textId="77777777" w:rsidR="00EF2422" w:rsidRDefault="00000000">
            <w:r>
              <w:t>XI RPL B</w:t>
            </w:r>
          </w:p>
        </w:tc>
        <w:tc>
          <w:tcPr>
            <w:tcW w:w="2160" w:type="dxa"/>
          </w:tcPr>
          <w:p w14:paraId="72227C32" w14:textId="77777777" w:rsidR="00EF2422" w:rsidRDefault="00000000">
            <w:r>
              <w:t>pass20096</w:t>
            </w:r>
          </w:p>
        </w:tc>
      </w:tr>
      <w:tr w:rsidR="00EF2422" w14:paraId="07771977" w14:textId="77777777">
        <w:tc>
          <w:tcPr>
            <w:tcW w:w="2160" w:type="dxa"/>
          </w:tcPr>
          <w:p w14:paraId="1178BA24" w14:textId="77777777" w:rsidR="00EF2422" w:rsidRDefault="00000000">
            <w:r>
              <w:t>Regita A</w:t>
            </w:r>
          </w:p>
        </w:tc>
        <w:tc>
          <w:tcPr>
            <w:tcW w:w="2160" w:type="dxa"/>
          </w:tcPr>
          <w:p w14:paraId="5F89A216" w14:textId="77777777" w:rsidR="00EF2422" w:rsidRDefault="00000000">
            <w:r>
              <w:t>20087</w:t>
            </w:r>
          </w:p>
        </w:tc>
        <w:tc>
          <w:tcPr>
            <w:tcW w:w="2160" w:type="dxa"/>
          </w:tcPr>
          <w:p w14:paraId="3E1C09DF" w14:textId="77777777" w:rsidR="00EF2422" w:rsidRDefault="00000000">
            <w:r>
              <w:t>XI RPL B</w:t>
            </w:r>
          </w:p>
        </w:tc>
        <w:tc>
          <w:tcPr>
            <w:tcW w:w="2160" w:type="dxa"/>
          </w:tcPr>
          <w:p w14:paraId="54B38EB8" w14:textId="77777777" w:rsidR="00EF2422" w:rsidRDefault="00000000">
            <w:r>
              <w:t>pass20087</w:t>
            </w:r>
          </w:p>
        </w:tc>
      </w:tr>
      <w:tr w:rsidR="00EF2422" w14:paraId="562CB256" w14:textId="77777777">
        <w:tc>
          <w:tcPr>
            <w:tcW w:w="2160" w:type="dxa"/>
          </w:tcPr>
          <w:p w14:paraId="7F189DED" w14:textId="77777777" w:rsidR="00EF2422" w:rsidRDefault="00000000">
            <w:r>
              <w:t>Bagas S</w:t>
            </w:r>
          </w:p>
        </w:tc>
        <w:tc>
          <w:tcPr>
            <w:tcW w:w="2160" w:type="dxa"/>
          </w:tcPr>
          <w:p w14:paraId="6E6F9A09" w14:textId="77777777" w:rsidR="00EF2422" w:rsidRDefault="00000000">
            <w:r>
              <w:t>20092</w:t>
            </w:r>
          </w:p>
        </w:tc>
        <w:tc>
          <w:tcPr>
            <w:tcW w:w="2160" w:type="dxa"/>
          </w:tcPr>
          <w:p w14:paraId="4A753EBC" w14:textId="77777777" w:rsidR="00EF2422" w:rsidRDefault="00000000">
            <w:r>
              <w:t>XI RPL B</w:t>
            </w:r>
          </w:p>
        </w:tc>
        <w:tc>
          <w:tcPr>
            <w:tcW w:w="2160" w:type="dxa"/>
          </w:tcPr>
          <w:p w14:paraId="0EF488B1" w14:textId="77777777" w:rsidR="00EF2422" w:rsidRDefault="00000000">
            <w:r>
              <w:t>pass20092</w:t>
            </w:r>
          </w:p>
        </w:tc>
      </w:tr>
      <w:tr w:rsidR="00EF2422" w14:paraId="6805A08E" w14:textId="77777777">
        <w:tc>
          <w:tcPr>
            <w:tcW w:w="2160" w:type="dxa"/>
          </w:tcPr>
          <w:p w14:paraId="0BC26463" w14:textId="77777777" w:rsidR="00EF2422" w:rsidRDefault="00000000">
            <w:r>
              <w:t>Fadli R</w:t>
            </w:r>
          </w:p>
        </w:tc>
        <w:tc>
          <w:tcPr>
            <w:tcW w:w="2160" w:type="dxa"/>
          </w:tcPr>
          <w:p w14:paraId="3B91E6F5" w14:textId="77777777" w:rsidR="00EF2422" w:rsidRDefault="00000000">
            <w:r>
              <w:t>20093</w:t>
            </w:r>
          </w:p>
        </w:tc>
        <w:tc>
          <w:tcPr>
            <w:tcW w:w="2160" w:type="dxa"/>
          </w:tcPr>
          <w:p w14:paraId="6756194C" w14:textId="77777777" w:rsidR="00EF2422" w:rsidRDefault="00000000">
            <w:r>
              <w:t>XI RPL B</w:t>
            </w:r>
          </w:p>
        </w:tc>
        <w:tc>
          <w:tcPr>
            <w:tcW w:w="2160" w:type="dxa"/>
          </w:tcPr>
          <w:p w14:paraId="6D155FB5" w14:textId="77777777" w:rsidR="00EF2422" w:rsidRDefault="00000000">
            <w:r>
              <w:t>pass20093</w:t>
            </w:r>
          </w:p>
        </w:tc>
      </w:tr>
      <w:tr w:rsidR="00EF2422" w14:paraId="3F9E382F" w14:textId="77777777">
        <w:tc>
          <w:tcPr>
            <w:tcW w:w="2160" w:type="dxa"/>
          </w:tcPr>
          <w:p w14:paraId="3AED66E4" w14:textId="77777777" w:rsidR="00EF2422" w:rsidRDefault="00000000">
            <w:r>
              <w:t>Indah M</w:t>
            </w:r>
          </w:p>
        </w:tc>
        <w:tc>
          <w:tcPr>
            <w:tcW w:w="2160" w:type="dxa"/>
          </w:tcPr>
          <w:p w14:paraId="4091039B" w14:textId="77777777" w:rsidR="00EF2422" w:rsidRDefault="00000000">
            <w:r>
              <w:t>20094</w:t>
            </w:r>
          </w:p>
        </w:tc>
        <w:tc>
          <w:tcPr>
            <w:tcW w:w="2160" w:type="dxa"/>
          </w:tcPr>
          <w:p w14:paraId="164435CA" w14:textId="77777777" w:rsidR="00EF2422" w:rsidRDefault="00000000">
            <w:r>
              <w:t>XI RPL B</w:t>
            </w:r>
          </w:p>
        </w:tc>
        <w:tc>
          <w:tcPr>
            <w:tcW w:w="2160" w:type="dxa"/>
          </w:tcPr>
          <w:p w14:paraId="51D0501D" w14:textId="77777777" w:rsidR="00EF2422" w:rsidRDefault="00000000">
            <w:r>
              <w:t>pass20094</w:t>
            </w:r>
          </w:p>
        </w:tc>
      </w:tr>
      <w:tr w:rsidR="00EF2422" w14:paraId="028A5C9C" w14:textId="77777777">
        <w:tc>
          <w:tcPr>
            <w:tcW w:w="2160" w:type="dxa"/>
          </w:tcPr>
          <w:p w14:paraId="33DE4023" w14:textId="77777777" w:rsidR="00EF2422" w:rsidRDefault="00000000">
            <w:r>
              <w:t>Alif Z</w:t>
            </w:r>
          </w:p>
        </w:tc>
        <w:tc>
          <w:tcPr>
            <w:tcW w:w="2160" w:type="dxa"/>
          </w:tcPr>
          <w:p w14:paraId="704F491E" w14:textId="77777777" w:rsidR="00EF2422" w:rsidRDefault="00000000">
            <w:r>
              <w:t>20097</w:t>
            </w:r>
          </w:p>
        </w:tc>
        <w:tc>
          <w:tcPr>
            <w:tcW w:w="2160" w:type="dxa"/>
          </w:tcPr>
          <w:p w14:paraId="2CB4EBE7" w14:textId="77777777" w:rsidR="00EF2422" w:rsidRDefault="00000000">
            <w:r>
              <w:t>XI RPL B</w:t>
            </w:r>
          </w:p>
        </w:tc>
        <w:tc>
          <w:tcPr>
            <w:tcW w:w="2160" w:type="dxa"/>
          </w:tcPr>
          <w:p w14:paraId="33CAB4E4" w14:textId="77777777" w:rsidR="00EF2422" w:rsidRDefault="00000000">
            <w:r>
              <w:t>pass20097</w:t>
            </w:r>
          </w:p>
        </w:tc>
      </w:tr>
      <w:tr w:rsidR="00EF2422" w14:paraId="21B757D0" w14:textId="77777777">
        <w:tc>
          <w:tcPr>
            <w:tcW w:w="2160" w:type="dxa"/>
          </w:tcPr>
          <w:p w14:paraId="110F6E9E" w14:textId="77777777" w:rsidR="00EF2422" w:rsidRDefault="00000000">
            <w:r>
              <w:t>Salsa N</w:t>
            </w:r>
          </w:p>
        </w:tc>
        <w:tc>
          <w:tcPr>
            <w:tcW w:w="2160" w:type="dxa"/>
          </w:tcPr>
          <w:p w14:paraId="181361BE" w14:textId="77777777" w:rsidR="00EF2422" w:rsidRDefault="00000000">
            <w:r>
              <w:t>20098</w:t>
            </w:r>
          </w:p>
        </w:tc>
        <w:tc>
          <w:tcPr>
            <w:tcW w:w="2160" w:type="dxa"/>
          </w:tcPr>
          <w:p w14:paraId="3A99854C" w14:textId="77777777" w:rsidR="00EF2422" w:rsidRDefault="00000000">
            <w:r>
              <w:t>XI RPL B</w:t>
            </w:r>
          </w:p>
        </w:tc>
        <w:tc>
          <w:tcPr>
            <w:tcW w:w="2160" w:type="dxa"/>
          </w:tcPr>
          <w:p w14:paraId="2E9B9531" w14:textId="77777777" w:rsidR="00EF2422" w:rsidRDefault="00000000">
            <w:r>
              <w:t>pass20098</w:t>
            </w:r>
          </w:p>
        </w:tc>
      </w:tr>
    </w:tbl>
    <w:p w14:paraId="11B08654" w14:textId="77777777" w:rsidR="00EF2422" w:rsidRDefault="00EF2422"/>
    <w:p w14:paraId="3C1E0E19" w14:textId="037ADB22" w:rsidR="00EF2422" w:rsidRDefault="00000000">
      <w:pPr>
        <w:pStyle w:val="Heading2"/>
      </w:pPr>
      <w:r>
        <w:t>Tabel</w:t>
      </w:r>
      <w:r w:rsidR="00BD6050">
        <w:t xml:space="preserve"> </w:t>
      </w:r>
      <w:r>
        <w:t>(Guru)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F2422" w14:paraId="35AB24EB" w14:textId="77777777">
        <w:tc>
          <w:tcPr>
            <w:tcW w:w="2880" w:type="dxa"/>
          </w:tcPr>
          <w:p w14:paraId="680F96CB" w14:textId="77777777" w:rsidR="00EF2422" w:rsidRDefault="00000000">
            <w:r>
              <w:t>Nama Guru</w:t>
            </w:r>
          </w:p>
        </w:tc>
        <w:tc>
          <w:tcPr>
            <w:tcW w:w="2880" w:type="dxa"/>
          </w:tcPr>
          <w:p w14:paraId="3918CF0D" w14:textId="77777777" w:rsidR="00EF2422" w:rsidRDefault="00000000">
            <w:r>
              <w:t>NIP</w:t>
            </w:r>
          </w:p>
        </w:tc>
        <w:tc>
          <w:tcPr>
            <w:tcW w:w="2880" w:type="dxa"/>
          </w:tcPr>
          <w:p w14:paraId="07CBEF62" w14:textId="77777777" w:rsidR="00EF2422" w:rsidRDefault="00000000">
            <w:r>
              <w:t>Password</w:t>
            </w:r>
          </w:p>
        </w:tc>
      </w:tr>
      <w:tr w:rsidR="00EF2422" w14:paraId="127CF088" w14:textId="77777777">
        <w:tc>
          <w:tcPr>
            <w:tcW w:w="2880" w:type="dxa"/>
          </w:tcPr>
          <w:p w14:paraId="01B42C8F" w14:textId="77777777" w:rsidR="00EF2422" w:rsidRDefault="00000000">
            <w:r>
              <w:t>Pak Andi</w:t>
            </w:r>
          </w:p>
        </w:tc>
        <w:tc>
          <w:tcPr>
            <w:tcW w:w="2880" w:type="dxa"/>
          </w:tcPr>
          <w:p w14:paraId="781E0D9D" w14:textId="77777777" w:rsidR="00EF2422" w:rsidRDefault="00000000">
            <w:r>
              <w:t>19780123</w:t>
            </w:r>
          </w:p>
        </w:tc>
        <w:tc>
          <w:tcPr>
            <w:tcW w:w="2880" w:type="dxa"/>
          </w:tcPr>
          <w:p w14:paraId="33FD2B90" w14:textId="33479786" w:rsidR="00EF2422" w:rsidRDefault="00000000">
            <w:r>
              <w:t>guru1</w:t>
            </w:r>
            <w:r w:rsidR="00BD6050">
              <w:t>98</w:t>
            </w:r>
          </w:p>
        </w:tc>
      </w:tr>
      <w:tr w:rsidR="00EF2422" w14:paraId="05155D96" w14:textId="77777777">
        <w:tc>
          <w:tcPr>
            <w:tcW w:w="2880" w:type="dxa"/>
          </w:tcPr>
          <w:p w14:paraId="5E24543E" w14:textId="77777777" w:rsidR="00EF2422" w:rsidRDefault="00000000">
            <w:r>
              <w:t>Bu Sinta</w:t>
            </w:r>
          </w:p>
        </w:tc>
        <w:tc>
          <w:tcPr>
            <w:tcW w:w="2880" w:type="dxa"/>
          </w:tcPr>
          <w:p w14:paraId="32C0A943" w14:textId="77777777" w:rsidR="00EF2422" w:rsidRDefault="00000000">
            <w:r>
              <w:t>19820514</w:t>
            </w:r>
          </w:p>
        </w:tc>
        <w:tc>
          <w:tcPr>
            <w:tcW w:w="2880" w:type="dxa"/>
          </w:tcPr>
          <w:p w14:paraId="242A47E8" w14:textId="467301F6" w:rsidR="00EF2422" w:rsidRDefault="00000000">
            <w:r>
              <w:t>guru19</w:t>
            </w:r>
            <w:r w:rsidR="00BD6050">
              <w:t>0</w:t>
            </w:r>
          </w:p>
        </w:tc>
      </w:tr>
      <w:tr w:rsidR="00EF2422" w14:paraId="02B90B2F" w14:textId="77777777">
        <w:tc>
          <w:tcPr>
            <w:tcW w:w="2880" w:type="dxa"/>
          </w:tcPr>
          <w:p w14:paraId="1FB3EFDA" w14:textId="77777777" w:rsidR="00EF2422" w:rsidRDefault="00000000">
            <w:r>
              <w:t>Pak Budi</w:t>
            </w:r>
          </w:p>
        </w:tc>
        <w:tc>
          <w:tcPr>
            <w:tcW w:w="2880" w:type="dxa"/>
          </w:tcPr>
          <w:p w14:paraId="5505460D" w14:textId="77777777" w:rsidR="00EF2422" w:rsidRDefault="00000000">
            <w:r>
              <w:t>19751209</w:t>
            </w:r>
          </w:p>
        </w:tc>
        <w:tc>
          <w:tcPr>
            <w:tcW w:w="2880" w:type="dxa"/>
          </w:tcPr>
          <w:p w14:paraId="465D41FB" w14:textId="3B386E7D" w:rsidR="00EF2422" w:rsidRDefault="00000000">
            <w:r>
              <w:t>guru197</w:t>
            </w:r>
          </w:p>
        </w:tc>
      </w:tr>
      <w:tr w:rsidR="00EF2422" w14:paraId="598B445A" w14:textId="77777777">
        <w:tc>
          <w:tcPr>
            <w:tcW w:w="2880" w:type="dxa"/>
          </w:tcPr>
          <w:p w14:paraId="0FEECB1E" w14:textId="77777777" w:rsidR="00EF2422" w:rsidRDefault="00000000">
            <w:r>
              <w:t>Bu Rani</w:t>
            </w:r>
          </w:p>
        </w:tc>
        <w:tc>
          <w:tcPr>
            <w:tcW w:w="2880" w:type="dxa"/>
          </w:tcPr>
          <w:p w14:paraId="56F2E47D" w14:textId="77777777" w:rsidR="00EF2422" w:rsidRDefault="00000000">
            <w:r>
              <w:t>19870930</w:t>
            </w:r>
          </w:p>
        </w:tc>
        <w:tc>
          <w:tcPr>
            <w:tcW w:w="2880" w:type="dxa"/>
          </w:tcPr>
          <w:p w14:paraId="3F346ECB" w14:textId="10ED9EC4" w:rsidR="00EF2422" w:rsidRDefault="00000000">
            <w:r>
              <w:t>guru19</w:t>
            </w:r>
            <w:r w:rsidR="00BD6050">
              <w:t>9</w:t>
            </w:r>
          </w:p>
        </w:tc>
      </w:tr>
    </w:tbl>
    <w:p w14:paraId="4ECA0C08" w14:textId="77777777" w:rsidR="00EF2422" w:rsidRDefault="00EF2422"/>
    <w:p w14:paraId="383C78DB" w14:textId="0154B932" w:rsidR="00EF2422" w:rsidRDefault="00000000">
      <w:pPr>
        <w:pStyle w:val="Heading2"/>
      </w:pPr>
      <w:r>
        <w:t>Tabel (Absensi)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09"/>
        <w:gridCol w:w="1692"/>
        <w:gridCol w:w="1689"/>
        <w:gridCol w:w="1858"/>
        <w:gridCol w:w="1692"/>
      </w:tblGrid>
      <w:tr w:rsidR="00EF2422" w14:paraId="7AEDD089" w14:textId="77777777">
        <w:tc>
          <w:tcPr>
            <w:tcW w:w="1728" w:type="dxa"/>
          </w:tcPr>
          <w:p w14:paraId="02F53D42" w14:textId="77777777" w:rsidR="00EF2422" w:rsidRDefault="00000000">
            <w:r>
              <w:t>ID_Absensi</w:t>
            </w:r>
          </w:p>
        </w:tc>
        <w:tc>
          <w:tcPr>
            <w:tcW w:w="1728" w:type="dxa"/>
          </w:tcPr>
          <w:p w14:paraId="153BBC56" w14:textId="77777777" w:rsidR="00EF2422" w:rsidRDefault="00000000">
            <w:r>
              <w:t>NIS</w:t>
            </w:r>
          </w:p>
        </w:tc>
        <w:tc>
          <w:tcPr>
            <w:tcW w:w="1728" w:type="dxa"/>
          </w:tcPr>
          <w:p w14:paraId="2FB4DAEE" w14:textId="77777777" w:rsidR="00EF2422" w:rsidRDefault="00000000">
            <w:r>
              <w:t>Jam</w:t>
            </w:r>
          </w:p>
        </w:tc>
        <w:tc>
          <w:tcPr>
            <w:tcW w:w="1728" w:type="dxa"/>
          </w:tcPr>
          <w:p w14:paraId="483FA2F8" w14:textId="77777777" w:rsidR="00EF2422" w:rsidRDefault="00000000">
            <w:r>
              <w:t>Status_Kehadiran</w:t>
            </w:r>
          </w:p>
        </w:tc>
        <w:tc>
          <w:tcPr>
            <w:tcW w:w="1728" w:type="dxa"/>
          </w:tcPr>
          <w:p w14:paraId="4C5BDB03" w14:textId="77777777" w:rsidR="00EF2422" w:rsidRDefault="00000000">
            <w:r>
              <w:t>Alasan</w:t>
            </w:r>
          </w:p>
        </w:tc>
      </w:tr>
      <w:tr w:rsidR="00EF2422" w14:paraId="535479BF" w14:textId="77777777">
        <w:tc>
          <w:tcPr>
            <w:tcW w:w="1728" w:type="dxa"/>
          </w:tcPr>
          <w:p w14:paraId="10661ECB" w14:textId="77777777" w:rsidR="00EF2422" w:rsidRDefault="00000000">
            <w:r>
              <w:t>A001</w:t>
            </w:r>
          </w:p>
        </w:tc>
        <w:tc>
          <w:tcPr>
            <w:tcW w:w="1728" w:type="dxa"/>
          </w:tcPr>
          <w:p w14:paraId="38B81183" w14:textId="77777777" w:rsidR="00EF2422" w:rsidRDefault="00000000">
            <w:r>
              <w:t>20089</w:t>
            </w:r>
          </w:p>
        </w:tc>
        <w:tc>
          <w:tcPr>
            <w:tcW w:w="1728" w:type="dxa"/>
          </w:tcPr>
          <w:p w14:paraId="0884982C" w14:textId="77777777" w:rsidR="00EF2422" w:rsidRDefault="00000000">
            <w:r>
              <w:t>07:00</w:t>
            </w:r>
          </w:p>
        </w:tc>
        <w:tc>
          <w:tcPr>
            <w:tcW w:w="1728" w:type="dxa"/>
          </w:tcPr>
          <w:p w14:paraId="61CE91B2" w14:textId="77777777" w:rsidR="00EF2422" w:rsidRDefault="00000000">
            <w:r>
              <w:t>Hadir</w:t>
            </w:r>
          </w:p>
        </w:tc>
        <w:tc>
          <w:tcPr>
            <w:tcW w:w="1728" w:type="dxa"/>
          </w:tcPr>
          <w:p w14:paraId="4CB83EF7" w14:textId="77777777" w:rsidR="00EF2422" w:rsidRDefault="00000000">
            <w:r>
              <w:t>-</w:t>
            </w:r>
          </w:p>
        </w:tc>
      </w:tr>
      <w:tr w:rsidR="00EF2422" w14:paraId="461BDF6D" w14:textId="77777777">
        <w:tc>
          <w:tcPr>
            <w:tcW w:w="1728" w:type="dxa"/>
          </w:tcPr>
          <w:p w14:paraId="6ACF836E" w14:textId="77777777" w:rsidR="00EF2422" w:rsidRDefault="00000000">
            <w:r>
              <w:t>A002</w:t>
            </w:r>
          </w:p>
        </w:tc>
        <w:tc>
          <w:tcPr>
            <w:tcW w:w="1728" w:type="dxa"/>
          </w:tcPr>
          <w:p w14:paraId="35F1F425" w14:textId="77777777" w:rsidR="00EF2422" w:rsidRDefault="00000000">
            <w:r>
              <w:t>20095</w:t>
            </w:r>
          </w:p>
        </w:tc>
        <w:tc>
          <w:tcPr>
            <w:tcW w:w="1728" w:type="dxa"/>
          </w:tcPr>
          <w:p w14:paraId="1E2FF98C" w14:textId="77777777" w:rsidR="00EF2422" w:rsidRDefault="00000000">
            <w:r>
              <w:t>07:08</w:t>
            </w:r>
          </w:p>
        </w:tc>
        <w:tc>
          <w:tcPr>
            <w:tcW w:w="1728" w:type="dxa"/>
          </w:tcPr>
          <w:p w14:paraId="31853BFD" w14:textId="77777777" w:rsidR="00EF2422" w:rsidRDefault="00000000">
            <w:r>
              <w:t>Hadir</w:t>
            </w:r>
          </w:p>
        </w:tc>
        <w:tc>
          <w:tcPr>
            <w:tcW w:w="1728" w:type="dxa"/>
          </w:tcPr>
          <w:p w14:paraId="5F5B215D" w14:textId="77777777" w:rsidR="00EF2422" w:rsidRDefault="00000000">
            <w:r>
              <w:t>-</w:t>
            </w:r>
          </w:p>
        </w:tc>
      </w:tr>
      <w:tr w:rsidR="00EF2422" w14:paraId="6ADFE0FE" w14:textId="77777777">
        <w:tc>
          <w:tcPr>
            <w:tcW w:w="1728" w:type="dxa"/>
          </w:tcPr>
          <w:p w14:paraId="36572EFE" w14:textId="77777777" w:rsidR="00EF2422" w:rsidRDefault="00000000">
            <w:r>
              <w:t>A003</w:t>
            </w:r>
          </w:p>
        </w:tc>
        <w:tc>
          <w:tcPr>
            <w:tcW w:w="1728" w:type="dxa"/>
          </w:tcPr>
          <w:p w14:paraId="49B28A4F" w14:textId="77777777" w:rsidR="00EF2422" w:rsidRDefault="00000000">
            <w:r>
              <w:t>20086</w:t>
            </w:r>
          </w:p>
        </w:tc>
        <w:tc>
          <w:tcPr>
            <w:tcW w:w="1728" w:type="dxa"/>
          </w:tcPr>
          <w:p w14:paraId="6170CFD7" w14:textId="77777777" w:rsidR="00EF2422" w:rsidRDefault="00000000">
            <w:r>
              <w:t>07:20</w:t>
            </w:r>
          </w:p>
        </w:tc>
        <w:tc>
          <w:tcPr>
            <w:tcW w:w="1728" w:type="dxa"/>
          </w:tcPr>
          <w:p w14:paraId="3FE24E76" w14:textId="77777777" w:rsidR="00EF2422" w:rsidRDefault="00000000">
            <w:r>
              <w:t>Tidak Hadir</w:t>
            </w:r>
          </w:p>
        </w:tc>
        <w:tc>
          <w:tcPr>
            <w:tcW w:w="1728" w:type="dxa"/>
          </w:tcPr>
          <w:p w14:paraId="67E8D929" w14:textId="77777777" w:rsidR="00EF2422" w:rsidRDefault="00000000">
            <w:r>
              <w:t>Sakit</w:t>
            </w:r>
          </w:p>
        </w:tc>
      </w:tr>
      <w:tr w:rsidR="00EF2422" w14:paraId="685D2850" w14:textId="77777777">
        <w:tc>
          <w:tcPr>
            <w:tcW w:w="1728" w:type="dxa"/>
          </w:tcPr>
          <w:p w14:paraId="29C76E14" w14:textId="77777777" w:rsidR="00EF2422" w:rsidRDefault="00000000">
            <w:r>
              <w:t>A004</w:t>
            </w:r>
          </w:p>
        </w:tc>
        <w:tc>
          <w:tcPr>
            <w:tcW w:w="1728" w:type="dxa"/>
          </w:tcPr>
          <w:p w14:paraId="62D6CE34" w14:textId="77777777" w:rsidR="00EF2422" w:rsidRDefault="00000000">
            <w:r>
              <w:t>20096</w:t>
            </w:r>
          </w:p>
        </w:tc>
        <w:tc>
          <w:tcPr>
            <w:tcW w:w="1728" w:type="dxa"/>
          </w:tcPr>
          <w:p w14:paraId="65B19208" w14:textId="77777777" w:rsidR="00EF2422" w:rsidRDefault="00000000">
            <w:r>
              <w:t>07:10</w:t>
            </w:r>
          </w:p>
        </w:tc>
        <w:tc>
          <w:tcPr>
            <w:tcW w:w="1728" w:type="dxa"/>
          </w:tcPr>
          <w:p w14:paraId="683C2162" w14:textId="77777777" w:rsidR="00EF2422" w:rsidRDefault="00000000">
            <w:r>
              <w:t>Hadir</w:t>
            </w:r>
          </w:p>
        </w:tc>
        <w:tc>
          <w:tcPr>
            <w:tcW w:w="1728" w:type="dxa"/>
          </w:tcPr>
          <w:p w14:paraId="65D99CB1" w14:textId="77777777" w:rsidR="00EF2422" w:rsidRDefault="00000000">
            <w:r>
              <w:t>-</w:t>
            </w:r>
          </w:p>
        </w:tc>
      </w:tr>
      <w:tr w:rsidR="00EF2422" w14:paraId="3BF4B1FD" w14:textId="77777777">
        <w:tc>
          <w:tcPr>
            <w:tcW w:w="1728" w:type="dxa"/>
          </w:tcPr>
          <w:p w14:paraId="58E0621F" w14:textId="77777777" w:rsidR="00EF2422" w:rsidRDefault="00000000">
            <w:r>
              <w:lastRenderedPageBreak/>
              <w:t>A005</w:t>
            </w:r>
          </w:p>
        </w:tc>
        <w:tc>
          <w:tcPr>
            <w:tcW w:w="1728" w:type="dxa"/>
          </w:tcPr>
          <w:p w14:paraId="33213008" w14:textId="77777777" w:rsidR="00EF2422" w:rsidRDefault="00000000">
            <w:r>
              <w:t>20087</w:t>
            </w:r>
          </w:p>
        </w:tc>
        <w:tc>
          <w:tcPr>
            <w:tcW w:w="1728" w:type="dxa"/>
          </w:tcPr>
          <w:p w14:paraId="1B3C648C" w14:textId="77777777" w:rsidR="00EF2422" w:rsidRDefault="00000000">
            <w:r>
              <w:t>07:28</w:t>
            </w:r>
          </w:p>
        </w:tc>
        <w:tc>
          <w:tcPr>
            <w:tcW w:w="1728" w:type="dxa"/>
          </w:tcPr>
          <w:p w14:paraId="76EA06D4" w14:textId="77777777" w:rsidR="00EF2422" w:rsidRDefault="00000000">
            <w:r>
              <w:t>Tidak Hadir</w:t>
            </w:r>
          </w:p>
        </w:tc>
        <w:tc>
          <w:tcPr>
            <w:tcW w:w="1728" w:type="dxa"/>
          </w:tcPr>
          <w:p w14:paraId="0B14E728" w14:textId="77777777" w:rsidR="00EF2422" w:rsidRDefault="00000000">
            <w:r>
              <w:t>Izin</w:t>
            </w:r>
          </w:p>
        </w:tc>
      </w:tr>
      <w:tr w:rsidR="00EF2422" w14:paraId="0F0428B1" w14:textId="77777777">
        <w:tc>
          <w:tcPr>
            <w:tcW w:w="1728" w:type="dxa"/>
          </w:tcPr>
          <w:p w14:paraId="355D0330" w14:textId="77777777" w:rsidR="00EF2422" w:rsidRDefault="00000000">
            <w:r>
              <w:t>A006</w:t>
            </w:r>
          </w:p>
        </w:tc>
        <w:tc>
          <w:tcPr>
            <w:tcW w:w="1728" w:type="dxa"/>
          </w:tcPr>
          <w:p w14:paraId="4C501ED4" w14:textId="77777777" w:rsidR="00EF2422" w:rsidRDefault="00000000">
            <w:r>
              <w:t>20092</w:t>
            </w:r>
          </w:p>
        </w:tc>
        <w:tc>
          <w:tcPr>
            <w:tcW w:w="1728" w:type="dxa"/>
          </w:tcPr>
          <w:p w14:paraId="38BB956A" w14:textId="77777777" w:rsidR="00EF2422" w:rsidRDefault="00000000">
            <w:r>
              <w:t>07:15</w:t>
            </w:r>
          </w:p>
        </w:tc>
        <w:tc>
          <w:tcPr>
            <w:tcW w:w="1728" w:type="dxa"/>
          </w:tcPr>
          <w:p w14:paraId="0F5FDAA7" w14:textId="77777777" w:rsidR="00EF2422" w:rsidRDefault="00000000">
            <w:r>
              <w:t>Hadir</w:t>
            </w:r>
          </w:p>
        </w:tc>
        <w:tc>
          <w:tcPr>
            <w:tcW w:w="1728" w:type="dxa"/>
          </w:tcPr>
          <w:p w14:paraId="6B53F5A8" w14:textId="77777777" w:rsidR="00EF2422" w:rsidRDefault="00000000">
            <w:r>
              <w:t>-</w:t>
            </w:r>
          </w:p>
        </w:tc>
      </w:tr>
      <w:tr w:rsidR="00EF2422" w14:paraId="1416CFCC" w14:textId="77777777">
        <w:tc>
          <w:tcPr>
            <w:tcW w:w="1728" w:type="dxa"/>
          </w:tcPr>
          <w:p w14:paraId="2D99CF1D" w14:textId="77777777" w:rsidR="00EF2422" w:rsidRDefault="00000000">
            <w:r>
              <w:t>A007</w:t>
            </w:r>
          </w:p>
        </w:tc>
        <w:tc>
          <w:tcPr>
            <w:tcW w:w="1728" w:type="dxa"/>
          </w:tcPr>
          <w:p w14:paraId="00AB69F3" w14:textId="77777777" w:rsidR="00EF2422" w:rsidRDefault="00000000">
            <w:r>
              <w:t>20093</w:t>
            </w:r>
          </w:p>
        </w:tc>
        <w:tc>
          <w:tcPr>
            <w:tcW w:w="1728" w:type="dxa"/>
          </w:tcPr>
          <w:p w14:paraId="4B0C3DA8" w14:textId="77777777" w:rsidR="00EF2422" w:rsidRDefault="00000000">
            <w:r>
              <w:t>07:05</w:t>
            </w:r>
          </w:p>
        </w:tc>
        <w:tc>
          <w:tcPr>
            <w:tcW w:w="1728" w:type="dxa"/>
          </w:tcPr>
          <w:p w14:paraId="2FA64095" w14:textId="77777777" w:rsidR="00EF2422" w:rsidRDefault="00000000">
            <w:r>
              <w:t>Hadir</w:t>
            </w:r>
          </w:p>
        </w:tc>
        <w:tc>
          <w:tcPr>
            <w:tcW w:w="1728" w:type="dxa"/>
          </w:tcPr>
          <w:p w14:paraId="18085E50" w14:textId="77777777" w:rsidR="00EF2422" w:rsidRDefault="00000000">
            <w:r>
              <w:t>-</w:t>
            </w:r>
          </w:p>
        </w:tc>
      </w:tr>
      <w:tr w:rsidR="00EF2422" w14:paraId="3551619A" w14:textId="77777777">
        <w:tc>
          <w:tcPr>
            <w:tcW w:w="1728" w:type="dxa"/>
          </w:tcPr>
          <w:p w14:paraId="4A2E8972" w14:textId="77777777" w:rsidR="00EF2422" w:rsidRDefault="00000000">
            <w:r>
              <w:t>A008</w:t>
            </w:r>
          </w:p>
        </w:tc>
        <w:tc>
          <w:tcPr>
            <w:tcW w:w="1728" w:type="dxa"/>
          </w:tcPr>
          <w:p w14:paraId="765BA710" w14:textId="77777777" w:rsidR="00EF2422" w:rsidRDefault="00000000">
            <w:r>
              <w:t>20094</w:t>
            </w:r>
          </w:p>
        </w:tc>
        <w:tc>
          <w:tcPr>
            <w:tcW w:w="1728" w:type="dxa"/>
          </w:tcPr>
          <w:p w14:paraId="35250A0C" w14:textId="77777777" w:rsidR="00EF2422" w:rsidRDefault="00000000">
            <w:r>
              <w:t>07:12</w:t>
            </w:r>
          </w:p>
        </w:tc>
        <w:tc>
          <w:tcPr>
            <w:tcW w:w="1728" w:type="dxa"/>
          </w:tcPr>
          <w:p w14:paraId="68FF444D" w14:textId="77777777" w:rsidR="00EF2422" w:rsidRDefault="00000000">
            <w:r>
              <w:t>Tidak Hadir</w:t>
            </w:r>
          </w:p>
        </w:tc>
        <w:tc>
          <w:tcPr>
            <w:tcW w:w="1728" w:type="dxa"/>
          </w:tcPr>
          <w:p w14:paraId="23EC24ED" w14:textId="77777777" w:rsidR="00EF2422" w:rsidRDefault="00000000">
            <w:r>
              <w:t>Sakit</w:t>
            </w:r>
          </w:p>
        </w:tc>
      </w:tr>
      <w:tr w:rsidR="00EF2422" w14:paraId="2F5E8703" w14:textId="77777777">
        <w:tc>
          <w:tcPr>
            <w:tcW w:w="1728" w:type="dxa"/>
          </w:tcPr>
          <w:p w14:paraId="0E1A320E" w14:textId="77777777" w:rsidR="00EF2422" w:rsidRDefault="00000000">
            <w:r>
              <w:t>A009</w:t>
            </w:r>
          </w:p>
        </w:tc>
        <w:tc>
          <w:tcPr>
            <w:tcW w:w="1728" w:type="dxa"/>
          </w:tcPr>
          <w:p w14:paraId="1DFF0626" w14:textId="77777777" w:rsidR="00EF2422" w:rsidRDefault="00000000">
            <w:r>
              <w:t>20097</w:t>
            </w:r>
          </w:p>
        </w:tc>
        <w:tc>
          <w:tcPr>
            <w:tcW w:w="1728" w:type="dxa"/>
          </w:tcPr>
          <w:p w14:paraId="5B9BA915" w14:textId="77777777" w:rsidR="00EF2422" w:rsidRDefault="00000000">
            <w:r>
              <w:t>07:18</w:t>
            </w:r>
          </w:p>
        </w:tc>
        <w:tc>
          <w:tcPr>
            <w:tcW w:w="1728" w:type="dxa"/>
          </w:tcPr>
          <w:p w14:paraId="7DB27D31" w14:textId="77777777" w:rsidR="00EF2422" w:rsidRDefault="00000000">
            <w:r>
              <w:t>Hadir</w:t>
            </w:r>
          </w:p>
        </w:tc>
        <w:tc>
          <w:tcPr>
            <w:tcW w:w="1728" w:type="dxa"/>
          </w:tcPr>
          <w:p w14:paraId="4379B697" w14:textId="77777777" w:rsidR="00EF2422" w:rsidRDefault="00000000">
            <w:r>
              <w:t>-</w:t>
            </w:r>
          </w:p>
        </w:tc>
      </w:tr>
      <w:tr w:rsidR="00EF2422" w14:paraId="5D796D2D" w14:textId="77777777">
        <w:tc>
          <w:tcPr>
            <w:tcW w:w="1728" w:type="dxa"/>
          </w:tcPr>
          <w:p w14:paraId="586E54DB" w14:textId="77777777" w:rsidR="00EF2422" w:rsidRDefault="00000000">
            <w:r>
              <w:t>A010</w:t>
            </w:r>
          </w:p>
        </w:tc>
        <w:tc>
          <w:tcPr>
            <w:tcW w:w="1728" w:type="dxa"/>
          </w:tcPr>
          <w:p w14:paraId="1BBA3C70" w14:textId="77777777" w:rsidR="00EF2422" w:rsidRDefault="00000000">
            <w:r>
              <w:t>20098</w:t>
            </w:r>
          </w:p>
        </w:tc>
        <w:tc>
          <w:tcPr>
            <w:tcW w:w="1728" w:type="dxa"/>
          </w:tcPr>
          <w:p w14:paraId="52AD5739" w14:textId="77777777" w:rsidR="00EF2422" w:rsidRDefault="00000000">
            <w:r>
              <w:t>07:25</w:t>
            </w:r>
          </w:p>
        </w:tc>
        <w:tc>
          <w:tcPr>
            <w:tcW w:w="1728" w:type="dxa"/>
          </w:tcPr>
          <w:p w14:paraId="5EF80AEF" w14:textId="77777777" w:rsidR="00EF2422" w:rsidRDefault="00000000">
            <w:r>
              <w:t>Tidak Hadir</w:t>
            </w:r>
          </w:p>
        </w:tc>
        <w:tc>
          <w:tcPr>
            <w:tcW w:w="1728" w:type="dxa"/>
          </w:tcPr>
          <w:p w14:paraId="6CC85BDF" w14:textId="77777777" w:rsidR="00EF2422" w:rsidRDefault="00000000">
            <w:r>
              <w:t>Izin</w:t>
            </w:r>
          </w:p>
        </w:tc>
      </w:tr>
    </w:tbl>
    <w:p w14:paraId="165E383C" w14:textId="77777777" w:rsidR="00EF2422" w:rsidRDefault="00EF2422"/>
    <w:p w14:paraId="37A003F4" w14:textId="77777777" w:rsidR="00EF2422" w:rsidRDefault="00000000">
      <w:pPr>
        <w:pStyle w:val="Heading2"/>
      </w:pPr>
      <w:r>
        <w:t>Rekap Absensi Bulanan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EF2422" w14:paraId="628B6473" w14:textId="77777777">
        <w:tc>
          <w:tcPr>
            <w:tcW w:w="2160" w:type="dxa"/>
          </w:tcPr>
          <w:p w14:paraId="10C47D49" w14:textId="77777777" w:rsidR="00EF2422" w:rsidRDefault="00000000">
            <w:r>
              <w:t>NIS</w:t>
            </w:r>
          </w:p>
        </w:tc>
        <w:tc>
          <w:tcPr>
            <w:tcW w:w="2160" w:type="dxa"/>
          </w:tcPr>
          <w:p w14:paraId="5D072499" w14:textId="77777777" w:rsidR="00EF2422" w:rsidRDefault="00000000">
            <w:r>
              <w:t>Nama</w:t>
            </w:r>
          </w:p>
        </w:tc>
        <w:tc>
          <w:tcPr>
            <w:tcW w:w="2160" w:type="dxa"/>
          </w:tcPr>
          <w:p w14:paraId="7613DB91" w14:textId="77777777" w:rsidR="00EF2422" w:rsidRDefault="00000000">
            <w:r>
              <w:t>Jumlah Hadir</w:t>
            </w:r>
          </w:p>
        </w:tc>
        <w:tc>
          <w:tcPr>
            <w:tcW w:w="2160" w:type="dxa"/>
          </w:tcPr>
          <w:p w14:paraId="72DB4FA5" w14:textId="77777777" w:rsidR="00EF2422" w:rsidRDefault="00000000">
            <w:r>
              <w:t>Jumlah Tidak Hadir</w:t>
            </w:r>
          </w:p>
        </w:tc>
      </w:tr>
      <w:tr w:rsidR="00EF2422" w14:paraId="4907B27B" w14:textId="77777777">
        <w:tc>
          <w:tcPr>
            <w:tcW w:w="2160" w:type="dxa"/>
          </w:tcPr>
          <w:p w14:paraId="18998531" w14:textId="77777777" w:rsidR="00EF2422" w:rsidRDefault="00000000">
            <w:r>
              <w:t>20089</w:t>
            </w:r>
          </w:p>
        </w:tc>
        <w:tc>
          <w:tcPr>
            <w:tcW w:w="2160" w:type="dxa"/>
          </w:tcPr>
          <w:p w14:paraId="5497747A" w14:textId="77777777" w:rsidR="00EF2422" w:rsidRDefault="00000000">
            <w:r>
              <w:t>Ayesha C</w:t>
            </w:r>
          </w:p>
        </w:tc>
        <w:tc>
          <w:tcPr>
            <w:tcW w:w="2160" w:type="dxa"/>
          </w:tcPr>
          <w:p w14:paraId="515C57B1" w14:textId="77777777" w:rsidR="00EF2422" w:rsidRDefault="00000000">
            <w:r>
              <w:t>20</w:t>
            </w:r>
          </w:p>
        </w:tc>
        <w:tc>
          <w:tcPr>
            <w:tcW w:w="2160" w:type="dxa"/>
          </w:tcPr>
          <w:p w14:paraId="5E9D064D" w14:textId="77777777" w:rsidR="00EF2422" w:rsidRDefault="00000000">
            <w:r>
              <w:t>2</w:t>
            </w:r>
          </w:p>
        </w:tc>
      </w:tr>
      <w:tr w:rsidR="00EF2422" w14:paraId="41FCA5C7" w14:textId="77777777">
        <w:tc>
          <w:tcPr>
            <w:tcW w:w="2160" w:type="dxa"/>
          </w:tcPr>
          <w:p w14:paraId="4756F1D9" w14:textId="77777777" w:rsidR="00EF2422" w:rsidRDefault="00000000">
            <w:r>
              <w:t>20095</w:t>
            </w:r>
          </w:p>
        </w:tc>
        <w:tc>
          <w:tcPr>
            <w:tcW w:w="2160" w:type="dxa"/>
          </w:tcPr>
          <w:p w14:paraId="6D88F183" w14:textId="77777777" w:rsidR="00EF2422" w:rsidRDefault="00000000">
            <w:r>
              <w:t>Rika H</w:t>
            </w:r>
          </w:p>
        </w:tc>
        <w:tc>
          <w:tcPr>
            <w:tcW w:w="2160" w:type="dxa"/>
          </w:tcPr>
          <w:p w14:paraId="39A62D12" w14:textId="77777777" w:rsidR="00EF2422" w:rsidRDefault="00000000">
            <w:r>
              <w:t>21</w:t>
            </w:r>
          </w:p>
        </w:tc>
        <w:tc>
          <w:tcPr>
            <w:tcW w:w="2160" w:type="dxa"/>
          </w:tcPr>
          <w:p w14:paraId="371BD665" w14:textId="77777777" w:rsidR="00EF2422" w:rsidRDefault="00000000">
            <w:r>
              <w:t>1</w:t>
            </w:r>
          </w:p>
        </w:tc>
      </w:tr>
      <w:tr w:rsidR="00EF2422" w14:paraId="071A1FD5" w14:textId="77777777">
        <w:tc>
          <w:tcPr>
            <w:tcW w:w="2160" w:type="dxa"/>
          </w:tcPr>
          <w:p w14:paraId="147088E8" w14:textId="77777777" w:rsidR="00EF2422" w:rsidRDefault="00000000">
            <w:r>
              <w:t>20086</w:t>
            </w:r>
          </w:p>
        </w:tc>
        <w:tc>
          <w:tcPr>
            <w:tcW w:w="2160" w:type="dxa"/>
          </w:tcPr>
          <w:p w14:paraId="3C40D5F1" w14:textId="77777777" w:rsidR="00EF2422" w:rsidRDefault="00000000">
            <w:r>
              <w:t>Reisya P</w:t>
            </w:r>
          </w:p>
        </w:tc>
        <w:tc>
          <w:tcPr>
            <w:tcW w:w="2160" w:type="dxa"/>
          </w:tcPr>
          <w:p w14:paraId="1E5C5818" w14:textId="77777777" w:rsidR="00EF2422" w:rsidRDefault="00000000">
            <w:r>
              <w:t>18</w:t>
            </w:r>
          </w:p>
        </w:tc>
        <w:tc>
          <w:tcPr>
            <w:tcW w:w="2160" w:type="dxa"/>
          </w:tcPr>
          <w:p w14:paraId="57AC4684" w14:textId="77777777" w:rsidR="00EF2422" w:rsidRDefault="00000000">
            <w:r>
              <w:t>4</w:t>
            </w:r>
          </w:p>
        </w:tc>
      </w:tr>
      <w:tr w:rsidR="00EF2422" w14:paraId="608B95EA" w14:textId="77777777">
        <w:tc>
          <w:tcPr>
            <w:tcW w:w="2160" w:type="dxa"/>
          </w:tcPr>
          <w:p w14:paraId="1043D4BF" w14:textId="77777777" w:rsidR="00EF2422" w:rsidRDefault="00000000">
            <w:r>
              <w:t>20096</w:t>
            </w:r>
          </w:p>
        </w:tc>
        <w:tc>
          <w:tcPr>
            <w:tcW w:w="2160" w:type="dxa"/>
          </w:tcPr>
          <w:p w14:paraId="154556DE" w14:textId="77777777" w:rsidR="00EF2422" w:rsidRDefault="00000000">
            <w:r>
              <w:t>Malsyazia</w:t>
            </w:r>
          </w:p>
        </w:tc>
        <w:tc>
          <w:tcPr>
            <w:tcW w:w="2160" w:type="dxa"/>
          </w:tcPr>
          <w:p w14:paraId="20222DF6" w14:textId="77777777" w:rsidR="00EF2422" w:rsidRDefault="00000000">
            <w:r>
              <w:t>22</w:t>
            </w:r>
          </w:p>
        </w:tc>
        <w:tc>
          <w:tcPr>
            <w:tcW w:w="2160" w:type="dxa"/>
          </w:tcPr>
          <w:p w14:paraId="5A49E964" w14:textId="77777777" w:rsidR="00EF2422" w:rsidRDefault="00000000">
            <w:r>
              <w:t>0</w:t>
            </w:r>
          </w:p>
        </w:tc>
      </w:tr>
      <w:tr w:rsidR="00EF2422" w14:paraId="45C5DD6A" w14:textId="77777777">
        <w:tc>
          <w:tcPr>
            <w:tcW w:w="2160" w:type="dxa"/>
          </w:tcPr>
          <w:p w14:paraId="6603241F" w14:textId="77777777" w:rsidR="00EF2422" w:rsidRDefault="00000000">
            <w:r>
              <w:t>20087</w:t>
            </w:r>
          </w:p>
        </w:tc>
        <w:tc>
          <w:tcPr>
            <w:tcW w:w="2160" w:type="dxa"/>
          </w:tcPr>
          <w:p w14:paraId="218DAB9B" w14:textId="77777777" w:rsidR="00EF2422" w:rsidRDefault="00000000">
            <w:r>
              <w:t>Regita A</w:t>
            </w:r>
          </w:p>
        </w:tc>
        <w:tc>
          <w:tcPr>
            <w:tcW w:w="2160" w:type="dxa"/>
          </w:tcPr>
          <w:p w14:paraId="52FD13D4" w14:textId="77777777" w:rsidR="00EF2422" w:rsidRDefault="00000000">
            <w:r>
              <w:t>19</w:t>
            </w:r>
          </w:p>
        </w:tc>
        <w:tc>
          <w:tcPr>
            <w:tcW w:w="2160" w:type="dxa"/>
          </w:tcPr>
          <w:p w14:paraId="51EE8089" w14:textId="77777777" w:rsidR="00EF2422" w:rsidRDefault="00000000">
            <w:r>
              <w:t>3</w:t>
            </w:r>
          </w:p>
        </w:tc>
      </w:tr>
      <w:tr w:rsidR="00EF2422" w14:paraId="64E5BFAA" w14:textId="77777777">
        <w:tc>
          <w:tcPr>
            <w:tcW w:w="2160" w:type="dxa"/>
          </w:tcPr>
          <w:p w14:paraId="52CBF696" w14:textId="77777777" w:rsidR="00EF2422" w:rsidRDefault="00000000">
            <w:r>
              <w:t>20092</w:t>
            </w:r>
          </w:p>
        </w:tc>
        <w:tc>
          <w:tcPr>
            <w:tcW w:w="2160" w:type="dxa"/>
          </w:tcPr>
          <w:p w14:paraId="75BFB27A" w14:textId="77777777" w:rsidR="00EF2422" w:rsidRDefault="00000000">
            <w:r>
              <w:t>Bagas S</w:t>
            </w:r>
          </w:p>
        </w:tc>
        <w:tc>
          <w:tcPr>
            <w:tcW w:w="2160" w:type="dxa"/>
          </w:tcPr>
          <w:p w14:paraId="562EF84B" w14:textId="77777777" w:rsidR="00EF2422" w:rsidRDefault="00000000">
            <w:r>
              <w:t>20</w:t>
            </w:r>
          </w:p>
        </w:tc>
        <w:tc>
          <w:tcPr>
            <w:tcW w:w="2160" w:type="dxa"/>
          </w:tcPr>
          <w:p w14:paraId="62F82664" w14:textId="77777777" w:rsidR="00EF2422" w:rsidRDefault="00000000">
            <w:r>
              <w:t>2</w:t>
            </w:r>
          </w:p>
        </w:tc>
      </w:tr>
      <w:tr w:rsidR="00EF2422" w14:paraId="3558867B" w14:textId="77777777">
        <w:tc>
          <w:tcPr>
            <w:tcW w:w="2160" w:type="dxa"/>
          </w:tcPr>
          <w:p w14:paraId="5CF6C7D4" w14:textId="77777777" w:rsidR="00EF2422" w:rsidRDefault="00000000">
            <w:r>
              <w:t>20093</w:t>
            </w:r>
          </w:p>
        </w:tc>
        <w:tc>
          <w:tcPr>
            <w:tcW w:w="2160" w:type="dxa"/>
          </w:tcPr>
          <w:p w14:paraId="025CFF83" w14:textId="77777777" w:rsidR="00EF2422" w:rsidRDefault="00000000">
            <w:r>
              <w:t>Fadli R</w:t>
            </w:r>
          </w:p>
        </w:tc>
        <w:tc>
          <w:tcPr>
            <w:tcW w:w="2160" w:type="dxa"/>
          </w:tcPr>
          <w:p w14:paraId="44C302DB" w14:textId="77777777" w:rsidR="00EF2422" w:rsidRDefault="00000000">
            <w:r>
              <w:t>21</w:t>
            </w:r>
          </w:p>
        </w:tc>
        <w:tc>
          <w:tcPr>
            <w:tcW w:w="2160" w:type="dxa"/>
          </w:tcPr>
          <w:p w14:paraId="0851633B" w14:textId="77777777" w:rsidR="00EF2422" w:rsidRDefault="00000000">
            <w:r>
              <w:t>1</w:t>
            </w:r>
          </w:p>
        </w:tc>
      </w:tr>
      <w:tr w:rsidR="00EF2422" w14:paraId="756F4700" w14:textId="77777777">
        <w:tc>
          <w:tcPr>
            <w:tcW w:w="2160" w:type="dxa"/>
          </w:tcPr>
          <w:p w14:paraId="202BF16E" w14:textId="77777777" w:rsidR="00EF2422" w:rsidRDefault="00000000">
            <w:r>
              <w:t>20094</w:t>
            </w:r>
          </w:p>
        </w:tc>
        <w:tc>
          <w:tcPr>
            <w:tcW w:w="2160" w:type="dxa"/>
          </w:tcPr>
          <w:p w14:paraId="50D9CD25" w14:textId="77777777" w:rsidR="00EF2422" w:rsidRDefault="00000000">
            <w:r>
              <w:t>Indah M</w:t>
            </w:r>
          </w:p>
        </w:tc>
        <w:tc>
          <w:tcPr>
            <w:tcW w:w="2160" w:type="dxa"/>
          </w:tcPr>
          <w:p w14:paraId="4E9FE985" w14:textId="77777777" w:rsidR="00EF2422" w:rsidRDefault="00000000">
            <w:r>
              <w:t>18</w:t>
            </w:r>
          </w:p>
        </w:tc>
        <w:tc>
          <w:tcPr>
            <w:tcW w:w="2160" w:type="dxa"/>
          </w:tcPr>
          <w:p w14:paraId="67CE6E6D" w14:textId="77777777" w:rsidR="00EF2422" w:rsidRDefault="00000000">
            <w:r>
              <w:t>4</w:t>
            </w:r>
          </w:p>
        </w:tc>
      </w:tr>
      <w:tr w:rsidR="00EF2422" w14:paraId="506D942F" w14:textId="77777777">
        <w:tc>
          <w:tcPr>
            <w:tcW w:w="2160" w:type="dxa"/>
          </w:tcPr>
          <w:p w14:paraId="4903D16C" w14:textId="77777777" w:rsidR="00EF2422" w:rsidRDefault="00000000">
            <w:r>
              <w:t>20097</w:t>
            </w:r>
          </w:p>
        </w:tc>
        <w:tc>
          <w:tcPr>
            <w:tcW w:w="2160" w:type="dxa"/>
          </w:tcPr>
          <w:p w14:paraId="3285F0FB" w14:textId="77777777" w:rsidR="00EF2422" w:rsidRDefault="00000000">
            <w:r>
              <w:t>Alif Z</w:t>
            </w:r>
          </w:p>
        </w:tc>
        <w:tc>
          <w:tcPr>
            <w:tcW w:w="2160" w:type="dxa"/>
          </w:tcPr>
          <w:p w14:paraId="577A915E" w14:textId="77777777" w:rsidR="00EF2422" w:rsidRDefault="00000000">
            <w:r>
              <w:t>22</w:t>
            </w:r>
          </w:p>
        </w:tc>
        <w:tc>
          <w:tcPr>
            <w:tcW w:w="2160" w:type="dxa"/>
          </w:tcPr>
          <w:p w14:paraId="1427A83B" w14:textId="77777777" w:rsidR="00EF2422" w:rsidRDefault="00000000">
            <w:r>
              <w:t>0</w:t>
            </w:r>
          </w:p>
        </w:tc>
      </w:tr>
      <w:tr w:rsidR="00EF2422" w14:paraId="1CD88420" w14:textId="77777777">
        <w:tc>
          <w:tcPr>
            <w:tcW w:w="2160" w:type="dxa"/>
          </w:tcPr>
          <w:p w14:paraId="16DAA41F" w14:textId="77777777" w:rsidR="00EF2422" w:rsidRDefault="00000000">
            <w:r>
              <w:t>20098</w:t>
            </w:r>
          </w:p>
        </w:tc>
        <w:tc>
          <w:tcPr>
            <w:tcW w:w="2160" w:type="dxa"/>
          </w:tcPr>
          <w:p w14:paraId="5CD6F2F4" w14:textId="77777777" w:rsidR="00EF2422" w:rsidRDefault="00000000">
            <w:r>
              <w:t>Salsa N</w:t>
            </w:r>
          </w:p>
        </w:tc>
        <w:tc>
          <w:tcPr>
            <w:tcW w:w="2160" w:type="dxa"/>
          </w:tcPr>
          <w:p w14:paraId="3D337599" w14:textId="77777777" w:rsidR="00EF2422" w:rsidRDefault="00000000">
            <w:r>
              <w:t>19</w:t>
            </w:r>
          </w:p>
        </w:tc>
        <w:tc>
          <w:tcPr>
            <w:tcW w:w="2160" w:type="dxa"/>
          </w:tcPr>
          <w:p w14:paraId="7A334B31" w14:textId="77777777" w:rsidR="00EF2422" w:rsidRDefault="00000000">
            <w:r>
              <w:t>3</w:t>
            </w:r>
          </w:p>
        </w:tc>
      </w:tr>
    </w:tbl>
    <w:p w14:paraId="395173B3" w14:textId="77777777" w:rsidR="0012244A" w:rsidRDefault="0012244A"/>
    <w:sectPr w:rsidR="0012244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32843541">
    <w:abstractNumId w:val="8"/>
  </w:num>
  <w:num w:numId="2" w16cid:durableId="535851425">
    <w:abstractNumId w:val="6"/>
  </w:num>
  <w:num w:numId="3" w16cid:durableId="1044528386">
    <w:abstractNumId w:val="5"/>
  </w:num>
  <w:num w:numId="4" w16cid:durableId="220217097">
    <w:abstractNumId w:val="4"/>
  </w:num>
  <w:num w:numId="5" w16cid:durableId="1030648877">
    <w:abstractNumId w:val="7"/>
  </w:num>
  <w:num w:numId="6" w16cid:durableId="2088454287">
    <w:abstractNumId w:val="3"/>
  </w:num>
  <w:num w:numId="7" w16cid:durableId="1174222353">
    <w:abstractNumId w:val="2"/>
  </w:num>
  <w:num w:numId="8" w16cid:durableId="599803612">
    <w:abstractNumId w:val="1"/>
  </w:num>
  <w:num w:numId="9" w16cid:durableId="626549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2244A"/>
    <w:rsid w:val="0015074B"/>
    <w:rsid w:val="002657A0"/>
    <w:rsid w:val="00293368"/>
    <w:rsid w:val="0029639D"/>
    <w:rsid w:val="00326F90"/>
    <w:rsid w:val="008F7A57"/>
    <w:rsid w:val="00AA1D8D"/>
    <w:rsid w:val="00B47730"/>
    <w:rsid w:val="00BD6050"/>
    <w:rsid w:val="00CB0664"/>
    <w:rsid w:val="00EF242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6977E0"/>
  <w14:defaultImageDpi w14:val="300"/>
  <w15:docId w15:val="{3DB70EDF-7B61-49AC-B42B-CDC3BBEC9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nopi distriogi</cp:lastModifiedBy>
  <cp:revision>2</cp:revision>
  <dcterms:created xsi:type="dcterms:W3CDTF">2025-09-18T04:39:00Z</dcterms:created>
  <dcterms:modified xsi:type="dcterms:W3CDTF">2025-09-18T04:39:00Z</dcterms:modified>
  <cp:category/>
</cp:coreProperties>
</file>